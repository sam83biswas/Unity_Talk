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E412" w14:textId="5C9C25C5" w:rsidR="00856517" w:rsidRDefault="0085651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33738EF" wp14:editId="33A9C6D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87260" cy="9591675"/>
                <wp:effectExtent l="0" t="0" r="8890" b="9525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7260" cy="9591675"/>
                          <a:chOff x="0" y="0"/>
                          <a:chExt cx="7289800" cy="9587794"/>
                        </a:xfrm>
                      </wpg:grpSpPr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FB03EB0-31AC-464A-A4CF-52AA945A224D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270000"/>
                            <a:ext cx="7285737" cy="831779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453321EE-830F-4C8A-8306-8B61D4CA3A79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6908800" y="67733"/>
                            <a:ext cx="324304" cy="32455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54" name="Picture 54">
                            <a:extLst>
                              <a:ext uri="{FF2B5EF4-FFF2-40B4-BE49-F238E27FC236}">
                                <a16:creationId xmlns:a16="http://schemas.microsoft.com/office/drawing/2014/main" id="{8DB9600B-F413-4EE7-81CF-84636C2F9AAE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9800" cy="1259205"/>
                          </a:xfrm>
                          <a:prstGeom prst="snip1Rect">
                            <a:avLst>
                              <a:gd name="adj" fmla="val 31795"/>
                            </a:avLst>
                          </a:prstGeom>
                        </pic:spPr>
                      </pic:pic>
                      <wpg:grpSp>
                        <wpg:cNvPr id="5" name="Group 5" descr="Icon">
                          <a:extLst>
                            <a:ext uri="{FF2B5EF4-FFF2-40B4-BE49-F238E27FC236}">
                              <a16:creationId xmlns:a16="http://schemas.microsoft.com/office/drawing/2014/main" id="{AB86B1E8-0D68-4CB6-8C7F-21829D5AE0CD}"/>
                            </a:ext>
                          </a:extLst>
                        </wpg:cNvPr>
                        <wpg:cNvGrpSpPr/>
                        <wpg:grpSpPr>
                          <a:xfrm>
                            <a:off x="203200" y="321733"/>
                            <a:ext cx="644436" cy="644436"/>
                            <a:chOff x="444372" y="566503"/>
                            <a:chExt cx="644436" cy="644436"/>
                          </a:xfrm>
                        </wpg:grpSpPr>
                        <wps:wsp>
                          <wps:cNvPr id="7" name="Oval 7">
                            <a:extLst>
                              <a:ext uri="{FF2B5EF4-FFF2-40B4-BE49-F238E27FC236}">
                                <a16:creationId xmlns:a16="http://schemas.microsoft.com/office/drawing/2014/main" id="{2808D0B2-8177-4E67-A7A9-15EC8A5018E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4372" y="566503"/>
                              <a:ext cx="644436" cy="64443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alpha val="24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8" name="Group 8" descr="Icon">
                            <a:extLst>
                              <a:ext uri="{FF2B5EF4-FFF2-40B4-BE49-F238E27FC236}">
                                <a16:creationId xmlns:a16="http://schemas.microsoft.com/office/drawing/2014/main" id="{D6B6DDFE-C163-46ED-956C-84706E5E5817}"/>
                              </a:ext>
                            </a:extLst>
                          </wpg:cNvPr>
                          <wpg:cNvGrpSpPr>
                            <a:grpSpLocks noChangeAspect="1"/>
                          </wpg:cNvGrpSpPr>
                          <wpg:grpSpPr>
                            <a:xfrm>
                              <a:off x="586205" y="708336"/>
                              <a:ext cx="360771" cy="360771"/>
                              <a:chOff x="586205" y="708336"/>
                              <a:chExt cx="581025" cy="58102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" name="Freeform: Shape 9">
                              <a:extLst>
                                <a:ext uri="{FF2B5EF4-FFF2-40B4-BE49-F238E27FC236}">
                                  <a16:creationId xmlns:a16="http://schemas.microsoft.com/office/drawing/2014/main" id="{94517059-8A45-4EC1-BEED-97219D076EA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86205" y="708336"/>
                                <a:ext cx="581025" cy="581025"/>
                              </a:xfrm>
                              <a:custGeom>
                                <a:avLst/>
                                <a:gdLst>
                                  <a:gd name="connsiteX0" fmla="*/ 550069 w 581025"/>
                                  <a:gd name="connsiteY0" fmla="*/ 226219 h 581025"/>
                                  <a:gd name="connsiteX1" fmla="*/ 483394 w 581025"/>
                                  <a:gd name="connsiteY1" fmla="*/ 226219 h 581025"/>
                                  <a:gd name="connsiteX2" fmla="*/ 483394 w 581025"/>
                                  <a:gd name="connsiteY2" fmla="*/ 7144 h 581025"/>
                                  <a:gd name="connsiteX3" fmla="*/ 45244 w 581025"/>
                                  <a:gd name="connsiteY3" fmla="*/ 7144 h 581025"/>
                                  <a:gd name="connsiteX4" fmla="*/ 45244 w 581025"/>
                                  <a:gd name="connsiteY4" fmla="*/ 73819 h 581025"/>
                                  <a:gd name="connsiteX5" fmla="*/ 7144 w 581025"/>
                                  <a:gd name="connsiteY5" fmla="*/ 73819 h 581025"/>
                                  <a:gd name="connsiteX6" fmla="*/ 7144 w 581025"/>
                                  <a:gd name="connsiteY6" fmla="*/ 130969 h 581025"/>
                                  <a:gd name="connsiteX7" fmla="*/ 45244 w 581025"/>
                                  <a:gd name="connsiteY7" fmla="*/ 130969 h 581025"/>
                                  <a:gd name="connsiteX8" fmla="*/ 45244 w 581025"/>
                                  <a:gd name="connsiteY8" fmla="*/ 169069 h 581025"/>
                                  <a:gd name="connsiteX9" fmla="*/ 7144 w 581025"/>
                                  <a:gd name="connsiteY9" fmla="*/ 169069 h 581025"/>
                                  <a:gd name="connsiteX10" fmla="*/ 7144 w 581025"/>
                                  <a:gd name="connsiteY10" fmla="*/ 226219 h 581025"/>
                                  <a:gd name="connsiteX11" fmla="*/ 45244 w 581025"/>
                                  <a:gd name="connsiteY11" fmla="*/ 226219 h 581025"/>
                                  <a:gd name="connsiteX12" fmla="*/ 45244 w 581025"/>
                                  <a:gd name="connsiteY12" fmla="*/ 264319 h 581025"/>
                                  <a:gd name="connsiteX13" fmla="*/ 7144 w 581025"/>
                                  <a:gd name="connsiteY13" fmla="*/ 264319 h 581025"/>
                                  <a:gd name="connsiteX14" fmla="*/ 7144 w 581025"/>
                                  <a:gd name="connsiteY14" fmla="*/ 321469 h 581025"/>
                                  <a:gd name="connsiteX15" fmla="*/ 45244 w 581025"/>
                                  <a:gd name="connsiteY15" fmla="*/ 321469 h 581025"/>
                                  <a:gd name="connsiteX16" fmla="*/ 45244 w 581025"/>
                                  <a:gd name="connsiteY16" fmla="*/ 359569 h 581025"/>
                                  <a:gd name="connsiteX17" fmla="*/ 7144 w 581025"/>
                                  <a:gd name="connsiteY17" fmla="*/ 359569 h 581025"/>
                                  <a:gd name="connsiteX18" fmla="*/ 7144 w 581025"/>
                                  <a:gd name="connsiteY18" fmla="*/ 416719 h 581025"/>
                                  <a:gd name="connsiteX19" fmla="*/ 45244 w 581025"/>
                                  <a:gd name="connsiteY19" fmla="*/ 416719 h 581025"/>
                                  <a:gd name="connsiteX20" fmla="*/ 45244 w 581025"/>
                                  <a:gd name="connsiteY20" fmla="*/ 454819 h 581025"/>
                                  <a:gd name="connsiteX21" fmla="*/ 7144 w 581025"/>
                                  <a:gd name="connsiteY21" fmla="*/ 454819 h 581025"/>
                                  <a:gd name="connsiteX22" fmla="*/ 7144 w 581025"/>
                                  <a:gd name="connsiteY22" fmla="*/ 511969 h 581025"/>
                                  <a:gd name="connsiteX23" fmla="*/ 45244 w 581025"/>
                                  <a:gd name="connsiteY23" fmla="*/ 511969 h 581025"/>
                                  <a:gd name="connsiteX24" fmla="*/ 45244 w 581025"/>
                                  <a:gd name="connsiteY24" fmla="*/ 578644 h 581025"/>
                                  <a:gd name="connsiteX25" fmla="*/ 550069 w 581025"/>
                                  <a:gd name="connsiteY25" fmla="*/ 578644 h 581025"/>
                                  <a:gd name="connsiteX26" fmla="*/ 578644 w 581025"/>
                                  <a:gd name="connsiteY26" fmla="*/ 550069 h 581025"/>
                                  <a:gd name="connsiteX27" fmla="*/ 578644 w 581025"/>
                                  <a:gd name="connsiteY27" fmla="*/ 254794 h 581025"/>
                                  <a:gd name="connsiteX28" fmla="*/ 550069 w 581025"/>
                                  <a:gd name="connsiteY28" fmla="*/ 226219 h 581025"/>
                                  <a:gd name="connsiteX29" fmla="*/ 464344 w 581025"/>
                                  <a:gd name="connsiteY29" fmla="*/ 226219 h 581025"/>
                                  <a:gd name="connsiteX30" fmla="*/ 340519 w 581025"/>
                                  <a:gd name="connsiteY30" fmla="*/ 226219 h 581025"/>
                                  <a:gd name="connsiteX31" fmla="*/ 311944 w 581025"/>
                                  <a:gd name="connsiteY31" fmla="*/ 254794 h 581025"/>
                                  <a:gd name="connsiteX32" fmla="*/ 311944 w 581025"/>
                                  <a:gd name="connsiteY32" fmla="*/ 550069 h 581025"/>
                                  <a:gd name="connsiteX33" fmla="*/ 313849 w 581025"/>
                                  <a:gd name="connsiteY33" fmla="*/ 559594 h 581025"/>
                                  <a:gd name="connsiteX34" fmla="*/ 159544 w 581025"/>
                                  <a:gd name="connsiteY34" fmla="*/ 559594 h 581025"/>
                                  <a:gd name="connsiteX35" fmla="*/ 159544 w 581025"/>
                                  <a:gd name="connsiteY35" fmla="*/ 26194 h 581025"/>
                                  <a:gd name="connsiteX36" fmla="*/ 464344 w 581025"/>
                                  <a:gd name="connsiteY36" fmla="*/ 26194 h 581025"/>
                                  <a:gd name="connsiteX37" fmla="*/ 464344 w 581025"/>
                                  <a:gd name="connsiteY37" fmla="*/ 226219 h 581025"/>
                                  <a:gd name="connsiteX38" fmla="*/ 26194 w 581025"/>
                                  <a:gd name="connsiteY38" fmla="*/ 92869 h 581025"/>
                                  <a:gd name="connsiteX39" fmla="*/ 102394 w 581025"/>
                                  <a:gd name="connsiteY39" fmla="*/ 92869 h 581025"/>
                                  <a:gd name="connsiteX40" fmla="*/ 102394 w 581025"/>
                                  <a:gd name="connsiteY40" fmla="*/ 111919 h 581025"/>
                                  <a:gd name="connsiteX41" fmla="*/ 26194 w 581025"/>
                                  <a:gd name="connsiteY41" fmla="*/ 111919 h 581025"/>
                                  <a:gd name="connsiteX42" fmla="*/ 26194 w 581025"/>
                                  <a:gd name="connsiteY42" fmla="*/ 92869 h 581025"/>
                                  <a:gd name="connsiteX43" fmla="*/ 26194 w 581025"/>
                                  <a:gd name="connsiteY43" fmla="*/ 188119 h 581025"/>
                                  <a:gd name="connsiteX44" fmla="*/ 102394 w 581025"/>
                                  <a:gd name="connsiteY44" fmla="*/ 188119 h 581025"/>
                                  <a:gd name="connsiteX45" fmla="*/ 102394 w 581025"/>
                                  <a:gd name="connsiteY45" fmla="*/ 207169 h 581025"/>
                                  <a:gd name="connsiteX46" fmla="*/ 26194 w 581025"/>
                                  <a:gd name="connsiteY46" fmla="*/ 207169 h 581025"/>
                                  <a:gd name="connsiteX47" fmla="*/ 26194 w 581025"/>
                                  <a:gd name="connsiteY47" fmla="*/ 188119 h 581025"/>
                                  <a:gd name="connsiteX48" fmla="*/ 26194 w 581025"/>
                                  <a:gd name="connsiteY48" fmla="*/ 283369 h 581025"/>
                                  <a:gd name="connsiteX49" fmla="*/ 102394 w 581025"/>
                                  <a:gd name="connsiteY49" fmla="*/ 283369 h 581025"/>
                                  <a:gd name="connsiteX50" fmla="*/ 102394 w 581025"/>
                                  <a:gd name="connsiteY50" fmla="*/ 302419 h 581025"/>
                                  <a:gd name="connsiteX51" fmla="*/ 26194 w 581025"/>
                                  <a:gd name="connsiteY51" fmla="*/ 302419 h 581025"/>
                                  <a:gd name="connsiteX52" fmla="*/ 26194 w 581025"/>
                                  <a:gd name="connsiteY52" fmla="*/ 283369 h 581025"/>
                                  <a:gd name="connsiteX53" fmla="*/ 26194 w 581025"/>
                                  <a:gd name="connsiteY53" fmla="*/ 378619 h 581025"/>
                                  <a:gd name="connsiteX54" fmla="*/ 102394 w 581025"/>
                                  <a:gd name="connsiteY54" fmla="*/ 378619 h 581025"/>
                                  <a:gd name="connsiteX55" fmla="*/ 102394 w 581025"/>
                                  <a:gd name="connsiteY55" fmla="*/ 397669 h 581025"/>
                                  <a:gd name="connsiteX56" fmla="*/ 26194 w 581025"/>
                                  <a:gd name="connsiteY56" fmla="*/ 397669 h 581025"/>
                                  <a:gd name="connsiteX57" fmla="*/ 26194 w 581025"/>
                                  <a:gd name="connsiteY57" fmla="*/ 378619 h 581025"/>
                                  <a:gd name="connsiteX58" fmla="*/ 26194 w 581025"/>
                                  <a:gd name="connsiteY58" fmla="*/ 473869 h 581025"/>
                                  <a:gd name="connsiteX59" fmla="*/ 102394 w 581025"/>
                                  <a:gd name="connsiteY59" fmla="*/ 473869 h 581025"/>
                                  <a:gd name="connsiteX60" fmla="*/ 102394 w 581025"/>
                                  <a:gd name="connsiteY60" fmla="*/ 492919 h 581025"/>
                                  <a:gd name="connsiteX61" fmla="*/ 26194 w 581025"/>
                                  <a:gd name="connsiteY61" fmla="*/ 492919 h 581025"/>
                                  <a:gd name="connsiteX62" fmla="*/ 26194 w 581025"/>
                                  <a:gd name="connsiteY62" fmla="*/ 473869 h 581025"/>
                                  <a:gd name="connsiteX63" fmla="*/ 64294 w 581025"/>
                                  <a:gd name="connsiteY63" fmla="*/ 511969 h 581025"/>
                                  <a:gd name="connsiteX64" fmla="*/ 121444 w 581025"/>
                                  <a:gd name="connsiteY64" fmla="*/ 511969 h 581025"/>
                                  <a:gd name="connsiteX65" fmla="*/ 121444 w 581025"/>
                                  <a:gd name="connsiteY65" fmla="*/ 454819 h 581025"/>
                                  <a:gd name="connsiteX66" fmla="*/ 64294 w 581025"/>
                                  <a:gd name="connsiteY66" fmla="*/ 454819 h 581025"/>
                                  <a:gd name="connsiteX67" fmla="*/ 64294 w 581025"/>
                                  <a:gd name="connsiteY67" fmla="*/ 416719 h 581025"/>
                                  <a:gd name="connsiteX68" fmla="*/ 121444 w 581025"/>
                                  <a:gd name="connsiteY68" fmla="*/ 416719 h 581025"/>
                                  <a:gd name="connsiteX69" fmla="*/ 121444 w 581025"/>
                                  <a:gd name="connsiteY69" fmla="*/ 359569 h 581025"/>
                                  <a:gd name="connsiteX70" fmla="*/ 64294 w 581025"/>
                                  <a:gd name="connsiteY70" fmla="*/ 359569 h 581025"/>
                                  <a:gd name="connsiteX71" fmla="*/ 64294 w 581025"/>
                                  <a:gd name="connsiteY71" fmla="*/ 321469 h 581025"/>
                                  <a:gd name="connsiteX72" fmla="*/ 121444 w 581025"/>
                                  <a:gd name="connsiteY72" fmla="*/ 321469 h 581025"/>
                                  <a:gd name="connsiteX73" fmla="*/ 121444 w 581025"/>
                                  <a:gd name="connsiteY73" fmla="*/ 264319 h 581025"/>
                                  <a:gd name="connsiteX74" fmla="*/ 64294 w 581025"/>
                                  <a:gd name="connsiteY74" fmla="*/ 264319 h 581025"/>
                                  <a:gd name="connsiteX75" fmla="*/ 64294 w 581025"/>
                                  <a:gd name="connsiteY75" fmla="*/ 226219 h 581025"/>
                                  <a:gd name="connsiteX76" fmla="*/ 121444 w 581025"/>
                                  <a:gd name="connsiteY76" fmla="*/ 226219 h 581025"/>
                                  <a:gd name="connsiteX77" fmla="*/ 121444 w 581025"/>
                                  <a:gd name="connsiteY77" fmla="*/ 169069 h 581025"/>
                                  <a:gd name="connsiteX78" fmla="*/ 64294 w 581025"/>
                                  <a:gd name="connsiteY78" fmla="*/ 169069 h 581025"/>
                                  <a:gd name="connsiteX79" fmla="*/ 64294 w 581025"/>
                                  <a:gd name="connsiteY79" fmla="*/ 130969 h 581025"/>
                                  <a:gd name="connsiteX80" fmla="*/ 121444 w 581025"/>
                                  <a:gd name="connsiteY80" fmla="*/ 130969 h 581025"/>
                                  <a:gd name="connsiteX81" fmla="*/ 121444 w 581025"/>
                                  <a:gd name="connsiteY81" fmla="*/ 73819 h 581025"/>
                                  <a:gd name="connsiteX82" fmla="*/ 64294 w 581025"/>
                                  <a:gd name="connsiteY82" fmla="*/ 73819 h 581025"/>
                                  <a:gd name="connsiteX83" fmla="*/ 64294 w 581025"/>
                                  <a:gd name="connsiteY83" fmla="*/ 26194 h 581025"/>
                                  <a:gd name="connsiteX84" fmla="*/ 140494 w 581025"/>
                                  <a:gd name="connsiteY84" fmla="*/ 26194 h 581025"/>
                                  <a:gd name="connsiteX85" fmla="*/ 140494 w 581025"/>
                                  <a:gd name="connsiteY85" fmla="*/ 559594 h 581025"/>
                                  <a:gd name="connsiteX86" fmla="*/ 64294 w 581025"/>
                                  <a:gd name="connsiteY86" fmla="*/ 559594 h 581025"/>
                                  <a:gd name="connsiteX87" fmla="*/ 64294 w 581025"/>
                                  <a:gd name="connsiteY87" fmla="*/ 511969 h 581025"/>
                                  <a:gd name="connsiteX88" fmla="*/ 559594 w 581025"/>
                                  <a:gd name="connsiteY88" fmla="*/ 550069 h 581025"/>
                                  <a:gd name="connsiteX89" fmla="*/ 550069 w 581025"/>
                                  <a:gd name="connsiteY89" fmla="*/ 559594 h 581025"/>
                                  <a:gd name="connsiteX90" fmla="*/ 359569 w 581025"/>
                                  <a:gd name="connsiteY90" fmla="*/ 559594 h 581025"/>
                                  <a:gd name="connsiteX91" fmla="*/ 340519 w 581025"/>
                                  <a:gd name="connsiteY91" fmla="*/ 559594 h 581025"/>
                                  <a:gd name="connsiteX92" fmla="*/ 330994 w 581025"/>
                                  <a:gd name="connsiteY92" fmla="*/ 550069 h 581025"/>
                                  <a:gd name="connsiteX93" fmla="*/ 330994 w 581025"/>
                                  <a:gd name="connsiteY93" fmla="*/ 254794 h 581025"/>
                                  <a:gd name="connsiteX94" fmla="*/ 340519 w 581025"/>
                                  <a:gd name="connsiteY94" fmla="*/ 245269 h 581025"/>
                                  <a:gd name="connsiteX95" fmla="*/ 550069 w 581025"/>
                                  <a:gd name="connsiteY95" fmla="*/ 245269 h 581025"/>
                                  <a:gd name="connsiteX96" fmla="*/ 559594 w 581025"/>
                                  <a:gd name="connsiteY96" fmla="*/ 254794 h 581025"/>
                                  <a:gd name="connsiteX97" fmla="*/ 559594 w 581025"/>
                                  <a:gd name="connsiteY97" fmla="*/ 550069 h 581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</a:cxnLst>
                                <a:rect l="l" t="t" r="r" b="b"/>
                                <a:pathLst>
                                  <a:path w="581025" h="581025">
                                    <a:moveTo>
                                      <a:pt x="550069" y="226219"/>
                                    </a:moveTo>
                                    <a:lnTo>
                                      <a:pt x="483394" y="226219"/>
                                    </a:lnTo>
                                    <a:lnTo>
                                      <a:pt x="483394" y="7144"/>
                                    </a:lnTo>
                                    <a:lnTo>
                                      <a:pt x="45244" y="7144"/>
                                    </a:lnTo>
                                    <a:lnTo>
                                      <a:pt x="45244" y="73819"/>
                                    </a:lnTo>
                                    <a:lnTo>
                                      <a:pt x="7144" y="73819"/>
                                    </a:lnTo>
                                    <a:lnTo>
                                      <a:pt x="7144" y="130969"/>
                                    </a:lnTo>
                                    <a:lnTo>
                                      <a:pt x="45244" y="130969"/>
                                    </a:lnTo>
                                    <a:lnTo>
                                      <a:pt x="45244" y="169069"/>
                                    </a:lnTo>
                                    <a:lnTo>
                                      <a:pt x="7144" y="169069"/>
                                    </a:lnTo>
                                    <a:lnTo>
                                      <a:pt x="7144" y="226219"/>
                                    </a:lnTo>
                                    <a:lnTo>
                                      <a:pt x="45244" y="226219"/>
                                    </a:lnTo>
                                    <a:lnTo>
                                      <a:pt x="45244" y="264319"/>
                                    </a:lnTo>
                                    <a:lnTo>
                                      <a:pt x="7144" y="264319"/>
                                    </a:lnTo>
                                    <a:lnTo>
                                      <a:pt x="7144" y="321469"/>
                                    </a:lnTo>
                                    <a:lnTo>
                                      <a:pt x="45244" y="321469"/>
                                    </a:lnTo>
                                    <a:lnTo>
                                      <a:pt x="45244" y="359569"/>
                                    </a:lnTo>
                                    <a:lnTo>
                                      <a:pt x="7144" y="359569"/>
                                    </a:lnTo>
                                    <a:lnTo>
                                      <a:pt x="7144" y="416719"/>
                                    </a:lnTo>
                                    <a:lnTo>
                                      <a:pt x="45244" y="416719"/>
                                    </a:lnTo>
                                    <a:lnTo>
                                      <a:pt x="45244" y="454819"/>
                                    </a:lnTo>
                                    <a:lnTo>
                                      <a:pt x="7144" y="454819"/>
                                    </a:lnTo>
                                    <a:lnTo>
                                      <a:pt x="7144" y="511969"/>
                                    </a:lnTo>
                                    <a:lnTo>
                                      <a:pt x="45244" y="511969"/>
                                    </a:lnTo>
                                    <a:lnTo>
                                      <a:pt x="45244" y="578644"/>
                                    </a:lnTo>
                                    <a:lnTo>
                                      <a:pt x="550069" y="578644"/>
                                    </a:lnTo>
                                    <a:cubicBezTo>
                                      <a:pt x="566261" y="578644"/>
                                      <a:pt x="578644" y="566261"/>
                                      <a:pt x="578644" y="550069"/>
                                    </a:cubicBezTo>
                                    <a:lnTo>
                                      <a:pt x="578644" y="254794"/>
                                    </a:lnTo>
                                    <a:cubicBezTo>
                                      <a:pt x="578644" y="238601"/>
                                      <a:pt x="566261" y="226219"/>
                                      <a:pt x="550069" y="226219"/>
                                    </a:cubicBezTo>
                                    <a:close/>
                                    <a:moveTo>
                                      <a:pt x="464344" y="226219"/>
                                    </a:moveTo>
                                    <a:lnTo>
                                      <a:pt x="340519" y="226219"/>
                                    </a:lnTo>
                                    <a:cubicBezTo>
                                      <a:pt x="324326" y="226219"/>
                                      <a:pt x="311944" y="238601"/>
                                      <a:pt x="311944" y="254794"/>
                                    </a:cubicBezTo>
                                    <a:lnTo>
                                      <a:pt x="311944" y="550069"/>
                                    </a:lnTo>
                                    <a:cubicBezTo>
                                      <a:pt x="311944" y="553879"/>
                                      <a:pt x="312896" y="556736"/>
                                      <a:pt x="313849" y="559594"/>
                                    </a:cubicBezTo>
                                    <a:lnTo>
                                      <a:pt x="159544" y="559594"/>
                                    </a:lnTo>
                                    <a:lnTo>
                                      <a:pt x="159544" y="26194"/>
                                    </a:lnTo>
                                    <a:lnTo>
                                      <a:pt x="464344" y="26194"/>
                                    </a:lnTo>
                                    <a:lnTo>
                                      <a:pt x="464344" y="226219"/>
                                    </a:lnTo>
                                    <a:close/>
                                    <a:moveTo>
                                      <a:pt x="26194" y="92869"/>
                                    </a:moveTo>
                                    <a:lnTo>
                                      <a:pt x="102394" y="92869"/>
                                    </a:lnTo>
                                    <a:lnTo>
                                      <a:pt x="102394" y="111919"/>
                                    </a:lnTo>
                                    <a:lnTo>
                                      <a:pt x="26194" y="111919"/>
                                    </a:lnTo>
                                    <a:lnTo>
                                      <a:pt x="26194" y="92869"/>
                                    </a:lnTo>
                                    <a:close/>
                                    <a:moveTo>
                                      <a:pt x="26194" y="188119"/>
                                    </a:moveTo>
                                    <a:lnTo>
                                      <a:pt x="102394" y="188119"/>
                                    </a:lnTo>
                                    <a:lnTo>
                                      <a:pt x="102394" y="207169"/>
                                    </a:lnTo>
                                    <a:lnTo>
                                      <a:pt x="26194" y="207169"/>
                                    </a:lnTo>
                                    <a:lnTo>
                                      <a:pt x="26194" y="188119"/>
                                    </a:lnTo>
                                    <a:close/>
                                    <a:moveTo>
                                      <a:pt x="26194" y="283369"/>
                                    </a:moveTo>
                                    <a:lnTo>
                                      <a:pt x="102394" y="283369"/>
                                    </a:lnTo>
                                    <a:lnTo>
                                      <a:pt x="102394" y="302419"/>
                                    </a:lnTo>
                                    <a:lnTo>
                                      <a:pt x="26194" y="302419"/>
                                    </a:lnTo>
                                    <a:lnTo>
                                      <a:pt x="26194" y="283369"/>
                                    </a:lnTo>
                                    <a:close/>
                                    <a:moveTo>
                                      <a:pt x="26194" y="378619"/>
                                    </a:moveTo>
                                    <a:lnTo>
                                      <a:pt x="102394" y="378619"/>
                                    </a:lnTo>
                                    <a:lnTo>
                                      <a:pt x="102394" y="397669"/>
                                    </a:lnTo>
                                    <a:lnTo>
                                      <a:pt x="26194" y="397669"/>
                                    </a:lnTo>
                                    <a:lnTo>
                                      <a:pt x="26194" y="378619"/>
                                    </a:lnTo>
                                    <a:close/>
                                    <a:moveTo>
                                      <a:pt x="26194" y="473869"/>
                                    </a:moveTo>
                                    <a:lnTo>
                                      <a:pt x="102394" y="473869"/>
                                    </a:lnTo>
                                    <a:lnTo>
                                      <a:pt x="102394" y="492919"/>
                                    </a:lnTo>
                                    <a:lnTo>
                                      <a:pt x="26194" y="492919"/>
                                    </a:lnTo>
                                    <a:lnTo>
                                      <a:pt x="26194" y="473869"/>
                                    </a:lnTo>
                                    <a:close/>
                                    <a:moveTo>
                                      <a:pt x="64294" y="511969"/>
                                    </a:moveTo>
                                    <a:lnTo>
                                      <a:pt x="121444" y="511969"/>
                                    </a:lnTo>
                                    <a:lnTo>
                                      <a:pt x="121444" y="454819"/>
                                    </a:lnTo>
                                    <a:lnTo>
                                      <a:pt x="64294" y="454819"/>
                                    </a:lnTo>
                                    <a:lnTo>
                                      <a:pt x="64294" y="416719"/>
                                    </a:lnTo>
                                    <a:lnTo>
                                      <a:pt x="121444" y="416719"/>
                                    </a:lnTo>
                                    <a:lnTo>
                                      <a:pt x="121444" y="359569"/>
                                    </a:lnTo>
                                    <a:lnTo>
                                      <a:pt x="64294" y="359569"/>
                                    </a:lnTo>
                                    <a:lnTo>
                                      <a:pt x="64294" y="321469"/>
                                    </a:lnTo>
                                    <a:lnTo>
                                      <a:pt x="121444" y="321469"/>
                                    </a:lnTo>
                                    <a:lnTo>
                                      <a:pt x="121444" y="264319"/>
                                    </a:lnTo>
                                    <a:lnTo>
                                      <a:pt x="64294" y="264319"/>
                                    </a:lnTo>
                                    <a:lnTo>
                                      <a:pt x="64294" y="226219"/>
                                    </a:lnTo>
                                    <a:lnTo>
                                      <a:pt x="121444" y="226219"/>
                                    </a:lnTo>
                                    <a:lnTo>
                                      <a:pt x="121444" y="169069"/>
                                    </a:lnTo>
                                    <a:lnTo>
                                      <a:pt x="64294" y="169069"/>
                                    </a:lnTo>
                                    <a:lnTo>
                                      <a:pt x="64294" y="130969"/>
                                    </a:lnTo>
                                    <a:lnTo>
                                      <a:pt x="121444" y="130969"/>
                                    </a:lnTo>
                                    <a:lnTo>
                                      <a:pt x="121444" y="73819"/>
                                    </a:lnTo>
                                    <a:lnTo>
                                      <a:pt x="64294" y="73819"/>
                                    </a:lnTo>
                                    <a:lnTo>
                                      <a:pt x="64294" y="26194"/>
                                    </a:lnTo>
                                    <a:lnTo>
                                      <a:pt x="140494" y="26194"/>
                                    </a:lnTo>
                                    <a:lnTo>
                                      <a:pt x="140494" y="559594"/>
                                    </a:lnTo>
                                    <a:lnTo>
                                      <a:pt x="64294" y="559594"/>
                                    </a:lnTo>
                                    <a:lnTo>
                                      <a:pt x="64294" y="511969"/>
                                    </a:lnTo>
                                    <a:close/>
                                    <a:moveTo>
                                      <a:pt x="559594" y="550069"/>
                                    </a:moveTo>
                                    <a:cubicBezTo>
                                      <a:pt x="559594" y="555784"/>
                                      <a:pt x="555784" y="559594"/>
                                      <a:pt x="550069" y="559594"/>
                                    </a:cubicBezTo>
                                    <a:lnTo>
                                      <a:pt x="359569" y="559594"/>
                                    </a:lnTo>
                                    <a:lnTo>
                                      <a:pt x="340519" y="559594"/>
                                    </a:lnTo>
                                    <a:cubicBezTo>
                                      <a:pt x="334804" y="559594"/>
                                      <a:pt x="330994" y="555784"/>
                                      <a:pt x="330994" y="550069"/>
                                    </a:cubicBezTo>
                                    <a:lnTo>
                                      <a:pt x="330994" y="254794"/>
                                    </a:lnTo>
                                    <a:cubicBezTo>
                                      <a:pt x="330994" y="249079"/>
                                      <a:pt x="334804" y="245269"/>
                                      <a:pt x="340519" y="245269"/>
                                    </a:cubicBezTo>
                                    <a:lnTo>
                                      <a:pt x="550069" y="245269"/>
                                    </a:lnTo>
                                    <a:cubicBezTo>
                                      <a:pt x="555784" y="245269"/>
                                      <a:pt x="559594" y="249079"/>
                                      <a:pt x="559594" y="254794"/>
                                    </a:cubicBezTo>
                                    <a:lnTo>
                                      <a:pt x="559594" y="5500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0" name="Freeform: Shape 10">
                              <a:extLst>
                                <a:ext uri="{FF2B5EF4-FFF2-40B4-BE49-F238E27FC236}">
                                  <a16:creationId xmlns:a16="http://schemas.microsoft.com/office/drawing/2014/main" id="{0E63B80E-C2BB-4888-9BBE-6CD6778844F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929105" y="965511"/>
                                <a:ext cx="200025" cy="76200"/>
                              </a:xfrm>
                              <a:custGeom>
                                <a:avLst/>
                                <a:gdLst>
                                  <a:gd name="connsiteX0" fmla="*/ 7144 w 200025"/>
                                  <a:gd name="connsiteY0" fmla="*/ 73819 h 76200"/>
                                  <a:gd name="connsiteX1" fmla="*/ 197644 w 200025"/>
                                  <a:gd name="connsiteY1" fmla="*/ 73819 h 76200"/>
                                  <a:gd name="connsiteX2" fmla="*/ 197644 w 200025"/>
                                  <a:gd name="connsiteY2" fmla="*/ 7144 h 76200"/>
                                  <a:gd name="connsiteX3" fmla="*/ 7144 w 200025"/>
                                  <a:gd name="connsiteY3" fmla="*/ 7144 h 76200"/>
                                  <a:gd name="connsiteX4" fmla="*/ 7144 w 200025"/>
                                  <a:gd name="connsiteY4" fmla="*/ 73819 h 76200"/>
                                  <a:gd name="connsiteX5" fmla="*/ 26194 w 200025"/>
                                  <a:gd name="connsiteY5" fmla="*/ 26194 h 76200"/>
                                  <a:gd name="connsiteX6" fmla="*/ 178594 w 200025"/>
                                  <a:gd name="connsiteY6" fmla="*/ 26194 h 76200"/>
                                  <a:gd name="connsiteX7" fmla="*/ 178594 w 200025"/>
                                  <a:gd name="connsiteY7" fmla="*/ 54769 h 76200"/>
                                  <a:gd name="connsiteX8" fmla="*/ 26194 w 200025"/>
                                  <a:gd name="connsiteY8" fmla="*/ 54769 h 76200"/>
                                  <a:gd name="connsiteX9" fmla="*/ 26194 w 200025"/>
                                  <a:gd name="connsiteY9" fmla="*/ 26194 h 76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200025" h="76200">
                                    <a:moveTo>
                                      <a:pt x="7144" y="73819"/>
                                    </a:moveTo>
                                    <a:lnTo>
                                      <a:pt x="197644" y="73819"/>
                                    </a:lnTo>
                                    <a:lnTo>
                                      <a:pt x="19764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73819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178594" y="26194"/>
                                    </a:lnTo>
                                    <a:lnTo>
                                      <a:pt x="178594" y="54769"/>
                                    </a:lnTo>
                                    <a:lnTo>
                                      <a:pt x="26194" y="54769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1" name="Freeform: Shape 11">
                              <a:extLst>
                                <a:ext uri="{FF2B5EF4-FFF2-40B4-BE49-F238E27FC236}">
                                  <a16:creationId xmlns:a16="http://schemas.microsoft.com/office/drawing/2014/main" id="{019B602C-D3A2-4BC7-96BD-76215B500F8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929105" y="1041711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2" name="Freeform: Shape 12">
                              <a:extLst>
                                <a:ext uri="{FF2B5EF4-FFF2-40B4-BE49-F238E27FC236}">
                                  <a16:creationId xmlns:a16="http://schemas.microsoft.com/office/drawing/2014/main" id="{04F94C20-2B92-474A-8B69-0991622FE97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995780" y="1041711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3" name="Freeform: Shape 13">
                              <a:extLst>
                                <a:ext uri="{FF2B5EF4-FFF2-40B4-BE49-F238E27FC236}">
                                  <a16:creationId xmlns:a16="http://schemas.microsoft.com/office/drawing/2014/main" id="{09A5B9C0-5729-44CE-BB4A-5B20154E2BB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062455" y="1041711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4" name="Freeform: Shape 14">
                              <a:extLst>
                                <a:ext uri="{FF2B5EF4-FFF2-40B4-BE49-F238E27FC236}">
                                  <a16:creationId xmlns:a16="http://schemas.microsoft.com/office/drawing/2014/main" id="{03463DD1-642A-4A2D-A000-099D7BF46D2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929105" y="1108386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5" name="Freeform: Shape 15">
                              <a:extLst>
                                <a:ext uri="{FF2B5EF4-FFF2-40B4-BE49-F238E27FC236}">
                                  <a16:creationId xmlns:a16="http://schemas.microsoft.com/office/drawing/2014/main" id="{9C2EFCE5-8B7B-4771-8A36-D5F84F3BA25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995780" y="1108386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6" name="Freeform: Shape 16">
                              <a:extLst>
                                <a:ext uri="{FF2B5EF4-FFF2-40B4-BE49-F238E27FC236}">
                                  <a16:creationId xmlns:a16="http://schemas.microsoft.com/office/drawing/2014/main" id="{B0DE550A-4522-437F-A9BE-2BB0214776D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062455" y="1108386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7" name="Freeform: Shape 17">
                              <a:extLst>
                                <a:ext uri="{FF2B5EF4-FFF2-40B4-BE49-F238E27FC236}">
                                  <a16:creationId xmlns:a16="http://schemas.microsoft.com/office/drawing/2014/main" id="{64843BD1-12B1-4B9B-AD44-71F903557B7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929105" y="1175061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8" name="Freeform: Shape 18">
                              <a:extLst>
                                <a:ext uri="{FF2B5EF4-FFF2-40B4-BE49-F238E27FC236}">
                                  <a16:creationId xmlns:a16="http://schemas.microsoft.com/office/drawing/2014/main" id="{D9C990ED-0019-497B-BA66-745745234F1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995780" y="1175061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9" name="Freeform: Shape 19">
                              <a:extLst>
                                <a:ext uri="{FF2B5EF4-FFF2-40B4-BE49-F238E27FC236}">
                                  <a16:creationId xmlns:a16="http://schemas.microsoft.com/office/drawing/2014/main" id="{549B2AE8-D26F-4921-BA38-F98D1441CDE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062455" y="1175061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A79B5" id="Group 1" o:spid="_x0000_s1026" alt="&quot;&quot;" style="position:absolute;margin-left:0;margin-top:0;width:573.8pt;height:755.25pt;z-index:-251657216;mso-position-horizontal:center;mso-position-horizontal-relative:margin;mso-width-relative:margin;mso-height-relative:margin" coordsize="72898,958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">
                <v:rect id="Rectangle 3" o:spid="_x0000_s1027" alt="&quot;&quot;" style="position:absolute;top:12700;width:72857;height:83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  <v:rect id="Rectangle 4" o:spid="_x0000_s1028" alt="&quot;&quot;" style="position:absolute;left:69088;top:677;width:3243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" fillcolor="#548dd4 [1951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alt="&quot;&quot;" style="position:absolute;width:72898;height:12592;visibility:visible;mso-wrap-style:square" coordsize="7289800,125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" path="m,l6889436,r400364,400364l7289800,1259205,,1259205,,xe">
                  <v:imagedata r:id="rId11" o:title=""/>
                  <v:formulas/>
                  <v:path o:extrusionok="t" o:connecttype="custom" o:connectlocs="0,0;6889436,0;7289800,400364;7289800,1259205;0,1259205;0,0" o:connectangles="0,0,0,0,0,0"/>
                </v:shape>
                <v:group id="Group 5" o:spid="_x0000_s1030" alt="Icon" style="position:absolute;left:2032;top:3217;width:6444;height:6444" coordorigin="4443,5665" coordsize="6444,6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7" o:spid="_x0000_s1031" style="position:absolute;left:4443;top:5665;width:6445;height:6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" fillcolor="white [3212]" stroked="f" strokeweight="1pt">
                    <v:fill opacity="15677f"/>
                  </v:oval>
                  <v:group id="Group 8" o:spid="_x0000_s1032" alt="Icon" style="position:absolute;left:5862;top:7083;width:3607;height:3608" coordorigin="5862,7083" coordsize="5810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reeform: Shape 9" o:spid="_x0000_s1033" style="position:absolute;left:5862;top:7083;width:5810;height:5810;visibility:visible;mso-wrap-style:square;v-text-anchor:middle" coordsize="58102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" path="m550069,226219r-66675,l483394,7144r-438150,l45244,73819r-38100,l7144,130969r38100,l45244,169069r-38100,l7144,226219r38100,l45244,264319r-38100,l7144,321469r38100,l45244,359569r-38100,l7144,416719r38100,l45244,454819r-38100,l7144,511969r38100,l45244,578644r504825,c566261,578644,578644,566261,578644,550069r,-295275c578644,238601,566261,226219,550069,226219xm464344,226219r-123825,c324326,226219,311944,238601,311944,254794r,295275c311944,553879,312896,556736,313849,559594r-154305,l159544,26194r304800,l464344,226219xm26194,92869r76200,l102394,111919r-76200,l26194,92869xm26194,188119r76200,l102394,207169r-76200,l26194,188119xm26194,283369r76200,l102394,302419r-76200,l26194,283369xm26194,378619r76200,l102394,397669r-76200,l26194,378619xm26194,473869r76200,l102394,492919r-76200,l26194,473869xm64294,511969r57150,l121444,454819r-57150,l64294,416719r57150,l121444,359569r-57150,l64294,321469r57150,l121444,264319r-57150,l64294,226219r57150,l121444,169069r-57150,l64294,130969r57150,l121444,73819r-57150,l64294,26194r76200,l140494,559594r-76200,l64294,511969xm559594,550069v,5715,-3810,9525,-9525,9525l359569,559594r-19050,c334804,559594,330994,555784,330994,550069r,-295275c330994,249079,334804,245269,340519,245269r209550,c555784,245269,559594,249079,559594,254794r,295275xe" filled="f" stroked="f">
                      <v:stroke joinstyle="miter"/>
                      <v:path arrowok="t" o:connecttype="custom" o:connectlocs="550069,226219;483394,226219;483394,7144;45244,7144;45244,73819;7144,73819;7144,130969;45244,130969;45244,169069;7144,169069;7144,226219;45244,226219;45244,264319;7144,264319;7144,321469;45244,321469;45244,359569;7144,359569;7144,416719;45244,416719;45244,454819;7144,454819;7144,511969;45244,511969;45244,578644;550069,578644;578644,550069;578644,254794;550069,226219;464344,226219;340519,226219;311944,254794;311944,550069;313849,559594;159544,559594;159544,26194;464344,26194;464344,226219;26194,92869;102394,92869;102394,111919;26194,111919;26194,92869;26194,188119;102394,188119;102394,207169;26194,207169;26194,188119;26194,283369;102394,283369;102394,302419;26194,302419;26194,283369;26194,378619;102394,378619;102394,397669;26194,397669;26194,378619;26194,473869;102394,473869;102394,492919;26194,492919;26194,473869;64294,511969;121444,511969;121444,454819;64294,454819;64294,416719;121444,416719;121444,359569;64294,359569;64294,321469;121444,321469;121444,264319;64294,264319;64294,226219;121444,226219;121444,169069;64294,169069;64294,130969;121444,130969;121444,73819;64294,73819;64294,26194;140494,26194;140494,559594;64294,559594;64294,511969;559594,550069;550069,559594;359569,559594;340519,559594;330994,550069;330994,254794;340519,245269;550069,245269;559594,254794;559594,550069" o:connectangles="0,0,0,0,0,0,0,0,0,0,0,0,0,0,0,0,0,0,0,0,0,0,0,0,0,0,0,0,0,0,0,0,0,0,0,0,0,0,0,0,0,0,0,0,0,0,0,0,0,0,0,0,0,0,0,0,0,0,0,0,0,0,0,0,0,0,0,0,0,0,0,0,0,0,0,0,0,0,0,0,0,0,0,0,0,0,0,0,0,0,0,0,0,0,0,0,0,0"/>
                    </v:shape>
                    <v:shape id="Freeform: Shape 10" o:spid="_x0000_s1034" style="position:absolute;left:9291;top:9655;width:2000;height:762;visibility:visible;mso-wrap-style:square;v-text-anchor:middle" coordsize="2000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" path="m7144,73819r190500,l197644,7144r-190500,l7144,73819xm26194,26194r152400,l178594,54769r-152400,l26194,26194xe" filled="f" stroked="f">
                      <v:stroke joinstyle="miter"/>
                      <v:path arrowok="t" o:connecttype="custom" o:connectlocs="7144,73819;197644,73819;197644,7144;7144,7144;7144,73819;26194,26194;178594,26194;178594,54769;26194,54769;26194,26194" o:connectangles="0,0,0,0,0,0,0,0,0,0"/>
                    </v:shape>
                    <v:shape id="Freeform: Shape 11" o:spid="_x0000_s1035" style="position:absolute;left:9291;top:10417;width:666;height:666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  <v:shape id="Freeform: Shape 12" o:spid="_x0000_s1036" style="position:absolute;left:9957;top:10417;width:667;height:666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  <v:shape id="Freeform: Shape 13" o:spid="_x0000_s1037" style="position:absolute;left:10624;top:10417;width:667;height:666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  <v:shape id="Freeform: Shape 14" o:spid="_x0000_s1038" style="position:absolute;left:9291;top:11083;width:666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  <v:shape id="Freeform: Shape 15" o:spid="_x0000_s1039" style="position:absolute;left:9957;top:11083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  <v:shape id="Freeform: Shape 16" o:spid="_x0000_s1040" style="position:absolute;left:10624;top:11083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  <v:shape id="Freeform: Shape 17" o:spid="_x0000_s1041" style="position:absolute;left:9291;top:11750;width:666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  <v:shape id="Freeform: Shape 18" o:spid="_x0000_s1042" style="position:absolute;left:9957;top:11750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  <v:shape id="Freeform: Shape 19" o:spid="_x0000_s1043" style="position:absolute;left:10624;top:11750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</v:group>
                </v:group>
                <w10:wrap anchorx="margin"/>
                <w10:anchorlock/>
              </v:group>
            </w:pict>
          </mc:Fallback>
        </mc:AlternateContent>
      </w:r>
      <w:r w:rsidR="006938D3">
        <w:rPr>
          <w:noProof/>
        </w:rPr>
        <w:t xml:space="preserve"> </w:t>
      </w:r>
      <w:r w:rsidR="006938D3">
        <w:rPr>
          <w:noProof/>
        </w:rPr>
        <w:tab/>
        <w:t xml:space="preserve"> </w:t>
      </w:r>
    </w:p>
    <w:tbl>
      <w:tblPr>
        <w:tblW w:w="10080" w:type="dxa"/>
        <w:tblInd w:w="1080" w:type="dxa"/>
        <w:tblLook w:val="0600" w:firstRow="0" w:lastRow="0" w:firstColumn="0" w:lastColumn="0" w:noHBand="1" w:noVBand="1"/>
      </w:tblPr>
      <w:tblGrid>
        <w:gridCol w:w="5490"/>
        <w:gridCol w:w="4590"/>
      </w:tblGrid>
      <w:tr w:rsidR="00E3286D" w:rsidRPr="00214FE1" w14:paraId="49B75E4F" w14:textId="77777777" w:rsidTr="00443502">
        <w:trPr>
          <w:trHeight w:val="1728"/>
        </w:trPr>
        <w:tc>
          <w:tcPr>
            <w:tcW w:w="5490" w:type="dxa"/>
            <w:vAlign w:val="center"/>
          </w:tcPr>
          <w:p w14:paraId="1F77FE33" w14:textId="77777777" w:rsidR="00263034" w:rsidRDefault="00263034" w:rsidP="00263034">
            <w:pPr>
              <w:pStyle w:val="Title"/>
            </w:pPr>
            <w:r>
              <w:t>Analog &amp;</w:t>
            </w:r>
          </w:p>
          <w:p w14:paraId="33D33871" w14:textId="41EDA675" w:rsidR="00263034" w:rsidRPr="00263034" w:rsidRDefault="00263034" w:rsidP="00263034">
            <w:pPr>
              <w:pStyle w:val="Title"/>
            </w:pPr>
            <w:r>
              <w:t>Digital Electronics</w:t>
            </w:r>
          </w:p>
        </w:tc>
        <w:tc>
          <w:tcPr>
            <w:tcW w:w="4590" w:type="dxa"/>
            <w:vAlign w:val="center"/>
          </w:tcPr>
          <w:p w14:paraId="49291FD7" w14:textId="77777777" w:rsidR="00E3286D" w:rsidRPr="00214FE1" w:rsidRDefault="00443502" w:rsidP="00E3286D">
            <w:pPr>
              <w:spacing w:after="0"/>
              <w:jc w:val="right"/>
            </w:pPr>
            <w:r w:rsidRPr="00214FE1">
              <w:rPr>
                <w:noProof/>
              </w:rPr>
              <mc:AlternateContent>
                <mc:Choice Requires="wpg">
                  <w:drawing>
                    <wp:inline distT="0" distB="0" distL="0" distR="0" wp14:anchorId="07FC82D9" wp14:editId="2C5D2455">
                      <wp:extent cx="2692400" cy="865717"/>
                      <wp:effectExtent l="0" t="0" r="0" b="0"/>
                      <wp:docPr id="6" name="Group 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92400" cy="865717"/>
                                <a:chOff x="0" y="0"/>
                                <a:chExt cx="2692400" cy="865717"/>
                              </a:xfrm>
                            </wpg:grpSpPr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8467" y="541867"/>
                                  <a:ext cx="267970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A97BAB" w14:textId="77777777" w:rsidR="00443502" w:rsidRDefault="00443502" w:rsidP="00443502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1575707" y="186221"/>
                                  <a:ext cx="1116693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2C07109" w14:textId="05DCA552" w:rsidR="00443502" w:rsidRDefault="004F7778" w:rsidP="00443502">
                                    <w:pPr>
                                      <w:spacing w:after="0"/>
                                    </w:pPr>
                                    <w:r>
                                      <w:t>10 days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Box 24"/>
                              <wps:cNvSpPr txBox="1"/>
                              <wps:spPr>
                                <a:xfrm>
                                  <a:off x="0" y="264161"/>
                                  <a:ext cx="1480365" cy="25521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3EA1F85" w14:textId="446A3016" w:rsidR="00443502" w:rsidRPr="00263034" w:rsidRDefault="00263034" w:rsidP="00443502">
                                    <w:pPr>
                                      <w:pStyle w:val="NoSpacing"/>
                                      <w:rPr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lang w:val="en-IN"/>
                                      </w:rPr>
                                      <w:t>Days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 anchor="b">
                                <a:noAutofit/>
                              </wps:bodyPr>
                            </wps:wsp>
                            <wps:wsp>
                              <wps:cNvPr id="29" name="TextBox 25"/>
                              <wps:cNvSpPr txBox="1"/>
                              <wps:spPr>
                                <a:xfrm>
                                  <a:off x="1733550" y="0"/>
                                  <a:ext cx="721784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03E50C2" w14:textId="0C478B40" w:rsidR="00443502" w:rsidRPr="00263034" w:rsidRDefault="00263034" w:rsidP="00443502">
                                    <w:pPr>
                                      <w:pStyle w:val="NoSpacing"/>
                                      <w:rPr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lang w:val="en-IN"/>
                                      </w:rPr>
                                      <w:t>Days Need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C82D9" id="Group 6" o:spid="_x0000_s1026" alt="&quot;&quot;" style="width:212pt;height:68.15pt;mso-position-horizontal-relative:char;mso-position-vertical-relative:line" coordsize="26924,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" o:spid="_x0000_s1027" type="#_x0000_t202" style="position:absolute;left:84;top:5418;width:2679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" fillcolor="#f7f5e6 [3204]" stroked="f" strokeweight=".5pt">
                        <v:textbox inset=",0,,0">
                          <w:txbxContent>
                            <w:p w14:paraId="25A97BAB" w14:textId="77777777" w:rsidR="00443502" w:rsidRDefault="00443502" w:rsidP="00443502"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shape>
                      <v:shape id="Text Box 27" o:spid="_x0000_s1028" type="#_x0000_t202" style="position:absolute;left:15757;top:1862;width:1116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" fillcolor="#f7f5e6 [3204]" stroked="f" strokeweight=".5pt">
                        <v:textbox>
                          <w:txbxContent>
                            <w:p w14:paraId="22C07109" w14:textId="05DCA552" w:rsidR="00443502" w:rsidRDefault="004F7778" w:rsidP="00443502">
                              <w:pPr>
                                <w:spacing w:after="0"/>
                              </w:pPr>
                              <w:r>
                                <w:t>10 days</w:t>
                              </w:r>
                            </w:p>
                          </w:txbxContent>
                        </v:textbox>
                      </v:shape>
                      <v:shape id="TextBox 24" o:spid="_x0000_s1029" type="#_x0000_t202" style="position:absolute;top:2641;width:14803;height:25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" filled="f" stroked="f">
                        <v:textbox inset="0,0,0,0">
                          <w:txbxContent>
                            <w:p w14:paraId="33EA1F85" w14:textId="446A3016" w:rsidR="00443502" w:rsidRPr="00263034" w:rsidRDefault="00263034" w:rsidP="00443502">
                              <w:pPr>
                                <w:pStyle w:val="NoSpacing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Days</w:t>
                              </w:r>
                            </w:p>
                          </w:txbxContent>
                        </v:textbox>
                      </v:shape>
                      <v:shape id="TextBox 25" o:spid="_x0000_s1030" type="#_x0000_t202" style="position:absolute;left:17335;width:7218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" filled="f" stroked="f">
                        <v:textbox inset="0,0,0,0">
                          <w:txbxContent>
                            <w:p w14:paraId="103E50C2" w14:textId="0C478B40" w:rsidR="00443502" w:rsidRPr="00263034" w:rsidRDefault="00263034" w:rsidP="00443502">
                              <w:pPr>
                                <w:pStyle w:val="NoSpacing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Days Need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AA9E96C" w14:textId="77777777" w:rsidR="00443502" w:rsidRPr="00214FE1" w:rsidRDefault="00443502" w:rsidP="00443502">
      <w:pPr>
        <w:spacing w:after="0"/>
        <w:rPr>
          <w:sz w:val="2"/>
          <w:szCs w:val="2"/>
        </w:rPr>
      </w:pPr>
    </w:p>
    <w:tbl>
      <w:tblPr>
        <w:tblW w:w="5325" w:type="pct"/>
        <w:jc w:val="center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08"/>
        <w:gridCol w:w="2292"/>
        <w:gridCol w:w="5040"/>
        <w:gridCol w:w="2131"/>
        <w:gridCol w:w="992"/>
        <w:gridCol w:w="718"/>
      </w:tblGrid>
      <w:tr w:rsidR="00010736" w:rsidRPr="00214FE1" w14:paraId="35819559" w14:textId="77777777" w:rsidTr="00263034">
        <w:trPr>
          <w:trHeight w:val="271"/>
          <w:jc w:val="center"/>
        </w:trPr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6C9D38" w14:textId="01E0BF1C" w:rsidR="00010736" w:rsidRPr="00214FE1" w:rsidRDefault="00010736" w:rsidP="00443502">
            <w:pPr>
              <w:spacing w:after="0" w:line="240" w:lineRule="auto"/>
              <w:jc w:val="center"/>
              <w:rPr>
                <w:rFonts w:ascii="Franklin Gothic Book" w:eastAsia="Times New Roman" w:hAnsi="Franklin Gothic Book" w:cs="Arial"/>
                <w:b/>
                <w:noProof/>
              </w:rPr>
            </w:pPr>
          </w:p>
        </w:tc>
        <w:tc>
          <w:tcPr>
            <w:tcW w:w="2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2658F" w:themeFill="accent3"/>
            <w:vAlign w:val="center"/>
          </w:tcPr>
          <w:p w14:paraId="78D81DAB" w14:textId="1F7E7F88" w:rsidR="00010736" w:rsidRPr="00214FE1" w:rsidRDefault="00263034" w:rsidP="00263034">
            <w:pPr>
              <w:pStyle w:val="Heading1"/>
              <w:rPr>
                <w:rFonts w:ascii="Franklin Gothic Book" w:eastAsia="Times New Roman" w:hAnsi="Franklin Gothic Book" w:cs="Arial"/>
                <w:noProof/>
              </w:rPr>
            </w:pPr>
            <w:r>
              <w:rPr>
                <w:rFonts w:ascii="Franklin Gothic Book" w:eastAsia="Times New Roman" w:hAnsi="Franklin Gothic Book" w:cs="Arial"/>
                <w:noProof/>
              </w:rPr>
              <w:t xml:space="preserve">          CHAPTER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2658F" w:themeFill="accent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F72F65" w14:textId="615AF1BF" w:rsidR="00010736" w:rsidRPr="00214FE1" w:rsidRDefault="001129EB" w:rsidP="00443502">
            <w:pPr>
              <w:pStyle w:val="Heading1"/>
              <w:jc w:val="center"/>
              <w:rPr>
                <w:rFonts w:ascii="Franklin Gothic Book" w:eastAsia="Times New Roman" w:hAnsi="Franklin Gothic Book" w:cs="Arial"/>
                <w:noProof/>
              </w:rPr>
            </w:pPr>
            <w:sdt>
              <w:sdtPr>
                <w:rPr>
                  <w:rFonts w:ascii="Franklin Gothic Book" w:eastAsia="Times New Roman" w:hAnsi="Franklin Gothic Book" w:cs="Arial"/>
                  <w:noProof/>
                </w:rPr>
                <w:id w:val="-2064088884"/>
                <w:placeholder>
                  <w:docPart w:val="D20F6E102DAD4EA3ADEC01302FDC69D0"/>
                </w:placeholder>
                <w:temporary/>
                <w:showingPlcHdr/>
                <w15:appearance w15:val="hidden"/>
              </w:sdtPr>
              <w:sdtEndPr/>
              <w:sdtContent>
                <w:r w:rsidR="00010736" w:rsidRPr="00214FE1">
                  <w:t>Description</w:t>
                </w:r>
              </w:sdtContent>
            </w:sdt>
            <w:r w:rsidR="00263034">
              <w:rPr>
                <w:rFonts w:ascii="Franklin Gothic Book" w:eastAsia="Times New Roman" w:hAnsi="Franklin Gothic Book" w:cs="Arial"/>
                <w:noProof/>
              </w:rPr>
              <w:t xml:space="preserve">  &amp;  Topics</w:t>
            </w:r>
          </w:p>
        </w:tc>
        <w:tc>
          <w:tcPr>
            <w:tcW w:w="21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95959" w:themeFill="accent5" w:themeFillTint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E1FC59" w14:textId="4B8E09B4" w:rsidR="00010736" w:rsidRPr="00214FE1" w:rsidRDefault="00263034" w:rsidP="00010736">
            <w:pPr>
              <w:pStyle w:val="Heading1"/>
              <w:jc w:val="center"/>
            </w:pPr>
            <w:r>
              <w:t>Day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95959" w:themeFill="accent5" w:themeFillTint="A6"/>
            <w:vAlign w:val="center"/>
          </w:tcPr>
          <w:p w14:paraId="669AC72F" w14:textId="11D4559E" w:rsidR="00010736" w:rsidRPr="00214FE1" w:rsidRDefault="00263034" w:rsidP="00010736">
            <w:pPr>
              <w:pStyle w:val="Heading1"/>
              <w:jc w:val="center"/>
            </w:pPr>
            <w:r>
              <w:t>Time</w:t>
            </w:r>
          </w:p>
        </w:tc>
        <w:tc>
          <w:tcPr>
            <w:tcW w:w="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95959" w:themeFill="accent5" w:themeFillTint="A6"/>
            <w:vAlign w:val="center"/>
          </w:tcPr>
          <w:p w14:paraId="5AD842A5" w14:textId="34E18334" w:rsidR="00010736" w:rsidRPr="00214FE1" w:rsidRDefault="00263034" w:rsidP="00010736">
            <w:pPr>
              <w:pStyle w:val="Heading1"/>
              <w:jc w:val="center"/>
            </w:pPr>
            <w:r>
              <w:t>Done?</w:t>
            </w:r>
          </w:p>
        </w:tc>
      </w:tr>
      <w:tr w:rsidR="00010736" w:rsidRPr="00214FE1" w14:paraId="4180C00C" w14:textId="77777777" w:rsidTr="009859B9">
        <w:trPr>
          <w:trHeight w:val="478"/>
          <w:jc w:val="center"/>
        </w:trPr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4B5644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Arial"/>
                <w:noProof/>
              </w:rPr>
            </w:pPr>
          </w:p>
        </w:tc>
        <w:tc>
          <w:tcPr>
            <w:tcW w:w="2292" w:type="dxa"/>
            <w:tcBorders>
              <w:top w:val="single" w:sz="8" w:space="0" w:color="FFFFF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30394DDD" w14:textId="6883BBB2" w:rsidR="00010736" w:rsidRPr="00214FE1" w:rsidRDefault="00263034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  </w:t>
            </w:r>
            <w:r w:rsidR="000F320C">
              <w:rPr>
                <w:rFonts w:ascii="Franklin Gothic Book" w:eastAsia="Times New Roman" w:hAnsi="Franklin Gothic Book" w:cs="Times New Roman"/>
                <w:noProof/>
              </w:rPr>
              <w:t>Number System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FAA63" w14:textId="77777777" w:rsidR="00010736" w:rsidRDefault="000F320C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Conversion, addition &amp; theory</w:t>
            </w:r>
          </w:p>
          <w:p w14:paraId="216CE4FD" w14:textId="03F42679" w:rsidR="009859B9" w:rsidRPr="00214FE1" w:rsidRDefault="009859B9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1’s, 2’s Complement </w:t>
            </w:r>
          </w:p>
        </w:tc>
        <w:tc>
          <w:tcPr>
            <w:tcW w:w="2131" w:type="dxa"/>
            <w:tcBorders>
              <w:top w:val="single" w:sz="8" w:space="0" w:color="FFFFF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997F3F" w14:textId="243976C4" w:rsidR="00010736" w:rsidRPr="00214FE1" w:rsidRDefault="000F320C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           ½  day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40B37CB6" w14:textId="1B300B1D" w:rsidR="00010736" w:rsidRPr="00214FE1" w:rsidRDefault="000F320C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       2h</w:t>
            </w:r>
          </w:p>
        </w:tc>
        <w:tc>
          <w:tcPr>
            <w:tcW w:w="718" w:type="dxa"/>
            <w:tcBorders>
              <w:top w:val="single" w:sz="8" w:space="0" w:color="FFFFF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40C43061" w14:textId="05224565" w:rsidR="00010736" w:rsidRPr="00214FE1" w:rsidRDefault="00B5463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  done</w:t>
            </w:r>
          </w:p>
        </w:tc>
      </w:tr>
      <w:tr w:rsidR="00010736" w:rsidRPr="00214FE1" w14:paraId="339B45D4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458CA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55DEFB59" w14:textId="4C295AF2" w:rsidR="00010736" w:rsidRPr="00214FE1" w:rsidRDefault="000F320C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  Code </w:t>
            </w: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D837F" w14:textId="35421620" w:rsidR="00E22531" w:rsidRDefault="009859B9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BCD  ASCII  EBDIC  Gray </w:t>
            </w:r>
            <w:r w:rsidR="000A0A9E">
              <w:rPr>
                <w:rFonts w:ascii="Franklin Gothic Book" w:eastAsia="Times New Roman" w:hAnsi="Franklin Gothic Book" w:cs="Times New Roman"/>
                <w:noProof/>
              </w:rPr>
              <w:t>,ex-</w:t>
            </w:r>
            <w:r>
              <w:rPr>
                <w:rFonts w:ascii="Franklin Gothic Book" w:eastAsia="Times New Roman" w:hAnsi="Franklin Gothic Book" w:cs="Times New Roman"/>
                <w:noProof/>
              </w:rPr>
              <w:t>3</w:t>
            </w:r>
          </w:p>
          <w:p w14:paraId="665D677D" w14:textId="1D9EEC21" w:rsidR="00010736" w:rsidRPr="00214FE1" w:rsidRDefault="00E22531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Conversions </w:t>
            </w:r>
            <w:r w:rsidR="009859B9"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8154E" w14:textId="64544DAA" w:rsidR="00010736" w:rsidRPr="00214FE1" w:rsidRDefault="00E22531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            ½ day</w:t>
            </w: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56362495" w14:textId="0A65242A" w:rsidR="00010736" w:rsidRPr="00214FE1" w:rsidRDefault="00E22531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      1h </w:t>
            </w: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76263A66" w14:textId="0C27A753" w:rsidR="00010736" w:rsidRPr="00214FE1" w:rsidRDefault="00B54637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  </w:t>
            </w:r>
            <w:r w:rsidR="000A0A9E">
              <w:rPr>
                <w:rFonts w:ascii="Franklin Gothic Book" w:eastAsia="Times New Roman" w:hAnsi="Franklin Gothic Book" w:cs="Times New Roman"/>
                <w:noProof/>
              </w:rPr>
              <w:t>done</w:t>
            </w:r>
          </w:p>
        </w:tc>
      </w:tr>
      <w:tr w:rsidR="00010736" w:rsidRPr="00214FE1" w14:paraId="596997F7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2A9B5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3AC580D6" w14:textId="321571FA" w:rsidR="00010736" w:rsidRPr="00214FE1" w:rsidRDefault="00E22531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  Boolean Algebra </w:t>
            </w: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07F91" w14:textId="77777777" w:rsidR="00010736" w:rsidRDefault="00E22531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Theory , formula , Practice ,</w:t>
            </w:r>
          </w:p>
          <w:p w14:paraId="7EE0B4B2" w14:textId="77777777" w:rsidR="00E22531" w:rsidRDefault="00E22531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Sop – POS forms</w:t>
            </w:r>
          </w:p>
          <w:p w14:paraId="45EC63CA" w14:textId="69CDD231" w:rsidR="00E22531" w:rsidRPr="00214FE1" w:rsidRDefault="00E22531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Minimazation of logic expression </w:t>
            </w: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D1241" w14:textId="4632D8D7" w:rsidR="00010736" w:rsidRPr="00214FE1" w:rsidRDefault="00E22531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          1day</w:t>
            </w: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2872013C" w14:textId="7E782916" w:rsidR="00010736" w:rsidRPr="00214FE1" w:rsidRDefault="00E22531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     2h </w:t>
            </w: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38A6286C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5185D5A1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7CBAD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374D89BC" w14:textId="6851B2A0" w:rsidR="00010736" w:rsidRPr="00214FE1" w:rsidRDefault="00E22531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  Combinational Circuits</w:t>
            </w: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9BBA0" w14:textId="0136DD77" w:rsidR="00010736" w:rsidRPr="00214FE1" w:rsidRDefault="00E22531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Adder &amp; Subtractor </w:t>
            </w: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FCA28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1D4B42FD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6B55B175" w14:textId="4AF4E0EC" w:rsidR="00010736" w:rsidRPr="00214FE1" w:rsidRDefault="004F7778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  done</w:t>
            </w:r>
          </w:p>
        </w:tc>
      </w:tr>
      <w:tr w:rsidR="00010736" w:rsidRPr="00214FE1" w14:paraId="597763A3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172B5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337A4ED7" w14:textId="5F285574" w:rsidR="00010736" w:rsidRPr="00214FE1" w:rsidRDefault="00E22531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  Arithmetic Circuits</w:t>
            </w: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F53B6" w14:textId="09F3F953" w:rsidR="00010736" w:rsidRPr="00214FE1" w:rsidRDefault="00E22531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MUX , Decoder, Comparator , DeMUX , Encoder</w:t>
            </w: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B6382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1A152568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3848BC95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63217729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6574E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43C0252D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F0105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6F636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06101D7C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3347C370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26B04A05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547C9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17FFAAC3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6ABEB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E2F3D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0CA6FAF9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7CF6E4B1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55718E0F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147510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2FDBB916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84567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B540A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4483D262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102ACFC6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6BB51349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3B8F5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0CBB4AE0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342BE0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3F094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64B141E5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7F39E938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212CFCF5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1C0CC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6A3E0D86" w14:textId="32C3F594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99CF74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8860F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5DFBBD06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1D8F6546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617026AD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10444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1A3D8690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FFE54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CC951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15B3D204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2E8C8FAA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63596DB6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8A459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6315BA94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A3AE36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F1D6A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60F85681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321B7B64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2F42C5EF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2DCC5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4C6C62DC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195DF9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7014E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7E3A043E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12C1C8D8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76972FF3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035E5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16106464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80DC6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5164F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3315A313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601DE997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6913F61E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78546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1E609BFC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CC5F2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2C5FB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41820BC5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350A5963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130FBF74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5BDDB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4BE1560C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EDBE2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6388E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7C24760D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1DD1C217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7FE2126D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08979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0716D9FA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4F855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7844F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0C8BA3B8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6414753A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2967D57B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9D011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0ADFE862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E2A0A9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A61E9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21CB24C7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094EA6F6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071F989A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864F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2AAE4823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22C78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0FBEC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6F0D37D1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692337C6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553B561D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DEE1C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1714A1C9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F47EE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739DF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1203F3A3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3CA65C9A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600378A9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36C07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61342C0C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AAA98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F41B7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0F48E1AD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7A06554E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4F21587E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8D7D2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1FBC4066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F49DF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1B672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7981035C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656AD95B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36555082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CAAD8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11430ED7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D16EF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5BDF2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0AD4AEB4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1C3EF54D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4E402C72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E5449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14F42BD2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1CCB6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76684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1504AE4C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6F9F5300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00AA7973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5FE97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0E348CEC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EF7B4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17030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177992F8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2E07EA0B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599359C0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1CEE6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0B6B2826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FE993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06B3C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3A7E88D1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23539BF9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16B03404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E700BB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2D13C194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614B8" w14:textId="77777777" w:rsidR="00010736" w:rsidRPr="00214FE1" w:rsidRDefault="00010736" w:rsidP="00010736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5BB66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457308C1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69239FA4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  <w:tr w:rsidR="00010736" w:rsidRPr="00214FE1" w14:paraId="60714D73" w14:textId="77777777" w:rsidTr="00263034">
        <w:trPr>
          <w:trHeight w:val="284"/>
          <w:jc w:val="center"/>
        </w:trPr>
        <w:tc>
          <w:tcPr>
            <w:tcW w:w="30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84457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2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1DF26AA4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50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1CF6C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1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F5045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99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6AA723D5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7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29168822" w14:textId="77777777" w:rsidR="00010736" w:rsidRPr="00214FE1" w:rsidRDefault="00010736" w:rsidP="00443502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</w:tr>
    </w:tbl>
    <w:p w14:paraId="75B53174" w14:textId="77777777" w:rsidR="00E3286D" w:rsidRPr="00214FE1" w:rsidRDefault="00E3286D" w:rsidP="00443502">
      <w:pPr>
        <w:spacing w:after="0"/>
        <w:rPr>
          <w:sz w:val="2"/>
          <w:szCs w:val="2"/>
        </w:rPr>
      </w:pPr>
    </w:p>
    <w:sectPr w:rsidR="00E3286D" w:rsidRPr="00214FE1" w:rsidSect="00010736">
      <w:pgSz w:w="12240" w:h="15840"/>
      <w:pgMar w:top="360" w:right="720" w:bottom="288" w:left="720" w:header="36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FD01A" w14:textId="77777777" w:rsidR="001129EB" w:rsidRDefault="001129EB" w:rsidP="001A0130">
      <w:pPr>
        <w:spacing w:after="0" w:line="240" w:lineRule="auto"/>
      </w:pPr>
      <w:r>
        <w:separator/>
      </w:r>
    </w:p>
  </w:endnote>
  <w:endnote w:type="continuationSeparator" w:id="0">
    <w:p w14:paraId="2352F4E2" w14:textId="77777777" w:rsidR="001129EB" w:rsidRDefault="001129EB" w:rsidP="001A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2EDA" w14:textId="77777777" w:rsidR="001129EB" w:rsidRDefault="001129EB" w:rsidP="001A0130">
      <w:pPr>
        <w:spacing w:after="0" w:line="240" w:lineRule="auto"/>
      </w:pPr>
      <w:r>
        <w:separator/>
      </w:r>
    </w:p>
  </w:footnote>
  <w:footnote w:type="continuationSeparator" w:id="0">
    <w:p w14:paraId="0AC297EF" w14:textId="77777777" w:rsidR="001129EB" w:rsidRDefault="001129EB" w:rsidP="001A0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3486C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97C6AFB"/>
    <w:multiLevelType w:val="hybridMultilevel"/>
    <w:tmpl w:val="26E6C440"/>
    <w:lvl w:ilvl="0" w:tplc="79120B62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plc="798ED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6ED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44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E40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701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400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E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CE2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1MLAwMjIAUpYWRko6SsGpxcWZ+XkgBaa1AFmRMl0sAAAA"/>
  </w:docVars>
  <w:rsids>
    <w:rsidRoot w:val="00263034"/>
    <w:rsid w:val="00010736"/>
    <w:rsid w:val="00031A76"/>
    <w:rsid w:val="000A0A9E"/>
    <w:rsid w:val="000D08DB"/>
    <w:rsid w:val="000F320C"/>
    <w:rsid w:val="001129EB"/>
    <w:rsid w:val="00146B22"/>
    <w:rsid w:val="001A0130"/>
    <w:rsid w:val="00214FE1"/>
    <w:rsid w:val="00232876"/>
    <w:rsid w:val="00263034"/>
    <w:rsid w:val="00267116"/>
    <w:rsid w:val="002B5640"/>
    <w:rsid w:val="002F66A1"/>
    <w:rsid w:val="00355DEE"/>
    <w:rsid w:val="003A1472"/>
    <w:rsid w:val="003B49EC"/>
    <w:rsid w:val="00402433"/>
    <w:rsid w:val="00443502"/>
    <w:rsid w:val="004F0368"/>
    <w:rsid w:val="004F7778"/>
    <w:rsid w:val="005A20B8"/>
    <w:rsid w:val="005E6FA8"/>
    <w:rsid w:val="006320EC"/>
    <w:rsid w:val="00661EC3"/>
    <w:rsid w:val="006662D2"/>
    <w:rsid w:val="00687CFB"/>
    <w:rsid w:val="006938D3"/>
    <w:rsid w:val="00696B6E"/>
    <w:rsid w:val="006A5F0E"/>
    <w:rsid w:val="006C28FD"/>
    <w:rsid w:val="007718C6"/>
    <w:rsid w:val="00790087"/>
    <w:rsid w:val="008045C5"/>
    <w:rsid w:val="00835F7E"/>
    <w:rsid w:val="00844DFC"/>
    <w:rsid w:val="00856517"/>
    <w:rsid w:val="00866BB6"/>
    <w:rsid w:val="00935BF9"/>
    <w:rsid w:val="009819D4"/>
    <w:rsid w:val="009859B9"/>
    <w:rsid w:val="009E70CA"/>
    <w:rsid w:val="00AB370C"/>
    <w:rsid w:val="00B54637"/>
    <w:rsid w:val="00BA66C3"/>
    <w:rsid w:val="00C30A27"/>
    <w:rsid w:val="00CB16D2"/>
    <w:rsid w:val="00CD05DC"/>
    <w:rsid w:val="00CD5B0D"/>
    <w:rsid w:val="00D46CB5"/>
    <w:rsid w:val="00D57D1C"/>
    <w:rsid w:val="00DC1831"/>
    <w:rsid w:val="00DE0B83"/>
    <w:rsid w:val="00E22531"/>
    <w:rsid w:val="00E3286D"/>
    <w:rsid w:val="00E413DD"/>
    <w:rsid w:val="00E552A9"/>
    <w:rsid w:val="00F40180"/>
    <w:rsid w:val="00FC25CF"/>
    <w:rsid w:val="00FD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486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FE1"/>
  </w:style>
  <w:style w:type="paragraph" w:styleId="Heading1">
    <w:name w:val="heading 1"/>
    <w:basedOn w:val="Normal"/>
    <w:next w:val="Normal"/>
    <w:link w:val="Heading1Char"/>
    <w:uiPriority w:val="9"/>
    <w:qFormat/>
    <w:rsid w:val="0044350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A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16D2"/>
  </w:style>
  <w:style w:type="paragraph" w:styleId="Footer">
    <w:name w:val="footer"/>
    <w:basedOn w:val="Normal"/>
    <w:link w:val="FooterChar"/>
    <w:uiPriority w:val="99"/>
    <w:semiHidden/>
    <w:rsid w:val="001A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16D2"/>
  </w:style>
  <w:style w:type="paragraph" w:styleId="NormalWeb">
    <w:name w:val="Normal (Web)"/>
    <w:basedOn w:val="Normal"/>
    <w:uiPriority w:val="99"/>
    <w:semiHidden/>
    <w:rsid w:val="001A01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1A013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32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Web"/>
    <w:next w:val="Normal"/>
    <w:link w:val="TitleChar"/>
    <w:uiPriority w:val="10"/>
    <w:qFormat/>
    <w:rsid w:val="00010736"/>
    <w:pPr>
      <w:spacing w:before="0" w:beforeAutospacing="0" w:after="0" w:afterAutospacing="0" w:line="560" w:lineRule="exact"/>
    </w:pPr>
    <w:rPr>
      <w:rFonts w:asciiTheme="majorHAnsi" w:eastAsia="Times New Roman" w:hAnsiTheme="majorHAnsi"/>
      <w:b/>
      <w:bCs/>
      <w:color w:val="FFFFF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10736"/>
    <w:rPr>
      <w:rFonts w:asciiTheme="majorHAnsi" w:eastAsia="Times New Roman" w:hAnsiTheme="majorHAnsi" w:cs="Times New Roman"/>
      <w:b/>
      <w:bCs/>
      <w:color w:val="FFFFFF"/>
      <w:sz w:val="60"/>
      <w:szCs w:val="60"/>
    </w:rPr>
  </w:style>
  <w:style w:type="character" w:styleId="PlaceholderText">
    <w:name w:val="Placeholder Text"/>
    <w:basedOn w:val="DefaultParagraphFont"/>
    <w:uiPriority w:val="99"/>
    <w:semiHidden/>
    <w:rsid w:val="00E3286D"/>
    <w:rPr>
      <w:color w:val="808080"/>
    </w:rPr>
  </w:style>
  <w:style w:type="paragraph" w:styleId="ListNumber">
    <w:name w:val="List Number"/>
    <w:basedOn w:val="Normal"/>
    <w:uiPriority w:val="99"/>
    <w:rsid w:val="004F0368"/>
    <w:pPr>
      <w:numPr>
        <w:numId w:val="1"/>
      </w:numPr>
    </w:pPr>
    <w:rPr>
      <w:sz w:val="18"/>
      <w:lang w:val="en-ZA"/>
    </w:rPr>
  </w:style>
  <w:style w:type="character" w:styleId="Emphasis">
    <w:name w:val="Emphasis"/>
    <w:basedOn w:val="DefaultParagraphFont"/>
    <w:uiPriority w:val="20"/>
    <w:qFormat/>
    <w:rsid w:val="004F0368"/>
    <w:rPr>
      <w:rFonts w:asciiTheme="minorHAnsi" w:hAnsiTheme="minorHAnsi"/>
      <w:b/>
      <w:i w:val="0"/>
      <w:iCs/>
      <w:caps/>
      <w:smallCaps w:val="0"/>
    </w:rPr>
  </w:style>
  <w:style w:type="paragraph" w:customStyle="1" w:styleId="Field">
    <w:name w:val="Field"/>
    <w:basedOn w:val="Normal"/>
    <w:qFormat/>
    <w:rsid w:val="00232876"/>
    <w:pPr>
      <w:spacing w:after="0" w:line="216" w:lineRule="auto"/>
    </w:pPr>
    <w:rPr>
      <w:i/>
      <w:sz w:val="16"/>
    </w:rPr>
  </w:style>
  <w:style w:type="paragraph" w:styleId="Signature">
    <w:name w:val="Signature"/>
    <w:basedOn w:val="Normal"/>
    <w:link w:val="SignatureChar"/>
    <w:uiPriority w:val="99"/>
    <w:rsid w:val="00CB16D2"/>
    <w:pPr>
      <w:spacing w:after="0" w:line="240" w:lineRule="auto"/>
      <w:ind w:left="4320"/>
      <w:jc w:val="right"/>
    </w:pPr>
    <w:rPr>
      <w:sz w:val="18"/>
    </w:rPr>
  </w:style>
  <w:style w:type="character" w:customStyle="1" w:styleId="SignatureChar">
    <w:name w:val="Signature Char"/>
    <w:basedOn w:val="DefaultParagraphFont"/>
    <w:link w:val="Signature"/>
    <w:uiPriority w:val="99"/>
    <w:rsid w:val="00CB16D2"/>
    <w:rPr>
      <w:sz w:val="18"/>
    </w:rPr>
  </w:style>
  <w:style w:type="paragraph" w:styleId="NoSpacing">
    <w:name w:val="No Spacing"/>
    <w:uiPriority w:val="1"/>
    <w:qFormat/>
    <w:rsid w:val="00443502"/>
    <w:pPr>
      <w:spacing w:after="0" w:line="240" w:lineRule="auto"/>
    </w:pPr>
    <w:rPr>
      <w:color w:val="FFFFFF" w:themeColor="background1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3502"/>
    <w:rPr>
      <w:rFonts w:asciiTheme="majorHAnsi" w:eastAsiaTheme="majorEastAsia" w:hAnsiTheme="majorHAnsi" w:cstheme="majorBidi"/>
      <w:b/>
      <w:color w:val="FFFFFF" w:themeColor="background1"/>
      <w:sz w:val="24"/>
      <w:szCs w:val="32"/>
    </w:rPr>
  </w:style>
  <w:style w:type="paragraph" w:customStyle="1" w:styleId="Labels">
    <w:name w:val="Labels"/>
    <w:basedOn w:val="Normal"/>
    <w:qFormat/>
    <w:rsid w:val="00FD35A6"/>
    <w:pPr>
      <w:spacing w:after="0"/>
    </w:pPr>
    <w:rPr>
      <w:sz w:val="18"/>
    </w:rPr>
  </w:style>
  <w:style w:type="table" w:customStyle="1" w:styleId="OfficeHours">
    <w:name w:val="Office Hours"/>
    <w:basedOn w:val="TableNormal"/>
    <w:uiPriority w:val="99"/>
    <w:rsid w:val="00FD35A6"/>
    <w:pPr>
      <w:spacing w:after="0" w:line="240" w:lineRule="auto"/>
    </w:pPr>
    <w:tblPr>
      <w:tblCellMar>
        <w:left w:w="216" w:type="dxa"/>
        <w:right w:w="216" w:type="dxa"/>
      </w:tblCellMar>
    </w:tblPr>
    <w:tcPr>
      <w:vAlign w:val="bottom"/>
    </w:tcPr>
    <w:tblStylePr w:type="firstRow">
      <w:pPr>
        <w:jc w:val="center"/>
      </w:pPr>
      <w:rPr>
        <w:b/>
      </w:rPr>
      <w:tblPr/>
      <w:tcPr>
        <w:vAlign w:val="top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14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F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F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4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4F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F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F\AppData\Roaming\Microsoft\Templates\Patient%20ledger%20form%20healthca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F6E102DAD4EA3ADEC01302FDC6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B25A6-BCE7-47D9-BF21-9208CD2EE33D}"/>
      </w:docPartPr>
      <w:docPartBody>
        <w:p w:rsidR="008D6711" w:rsidRDefault="005A17D1">
          <w:pPr>
            <w:pStyle w:val="D20F6E102DAD4EA3ADEC01302FDC69D0"/>
          </w:pPr>
          <w:r w:rsidRPr="00214FE1">
            <w:t>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D1"/>
    <w:rsid w:val="00146445"/>
    <w:rsid w:val="005A17D1"/>
    <w:rsid w:val="008D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24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FFFFFF" w:themeColor="background1"/>
      <w:sz w:val="24"/>
      <w:szCs w:val="32"/>
      <w:lang w:val="en-US" w:eastAsia="en-US"/>
    </w:rPr>
  </w:style>
  <w:style w:type="paragraph" w:customStyle="1" w:styleId="D20F6E102DAD4EA3ADEC01302FDC69D0">
    <w:name w:val="D20F6E102DAD4EA3ADEC01302FDC69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Theme to use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FFB93D-CC18-46E9-8916-F41DE63A1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CA49CA-5C86-4D25-B164-1F2F7C15D5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8843D6-755A-4D52-AB9E-8BA1B76222C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ledger form healthcare</Template>
  <TotalTime>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2022-11-10T17:09:00Z</dcterms:created>
  <dcterms:modified xsi:type="dcterms:W3CDTF">2022-12-06T08:49:00Z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1a608add-bff2-4b39-8120-eed333dabcdf</vt:lpwstr>
  </property>
</Properties>
</file>